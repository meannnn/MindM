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F5E7" w14:textId="77777777" w:rsidR="005C6EEA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4D77F640" w14:textId="77777777">
        <w:trPr>
          <w:jc w:val="center"/>
        </w:trPr>
        <w:tc>
          <w:tcPr>
            <w:tcW w:w="4320" w:type="dxa"/>
          </w:tcPr>
          <w:p w14:paraId="542F98C0" w14:textId="77777777" w:rsidR="005C6EEA" w:rsidRPr="00B240FE" w:rsidRDefault="00000000">
            <w:pPr>
              <w:rPr>
                <w:rFonts w:ascii="宋体" w:eastAsia="宋体" w:hAnsi="宋体"/>
              </w:rPr>
            </w:pPr>
            <w:proofErr w:type="spellStart"/>
            <w:r w:rsidRPr="00B240FE">
              <w:rPr>
                <w:rFonts w:ascii="宋体" w:eastAsia="宋体" w:hAnsi="宋体"/>
                <w:b/>
              </w:rPr>
              <w:t>课例名称</w:t>
            </w:r>
            <w:proofErr w:type="spellEnd"/>
          </w:p>
        </w:tc>
        <w:tc>
          <w:tcPr>
            <w:tcW w:w="4320" w:type="dxa"/>
          </w:tcPr>
          <w:p w14:paraId="4103E5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>《背影》教学设计</w:t>
            </w:r>
          </w:p>
        </w:tc>
      </w:tr>
      <w:tr w:rsidR="005C6EEA" w14:paraId="4FAC8065" w14:textId="77777777">
        <w:trPr>
          <w:jc w:val="center"/>
        </w:trPr>
        <w:tc>
          <w:tcPr>
            <w:tcW w:w="4320" w:type="dxa"/>
          </w:tcPr>
          <w:p w14:paraId="0E2EC1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学段年级</w:t>
            </w:r>
          </w:p>
        </w:tc>
        <w:tc>
          <w:tcPr>
            <w:tcW w:w="4320" w:type="dxa"/>
          </w:tcPr>
          <w:p w14:paraId="32CBCE0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>初中二年级</w:t>
            </w:r>
          </w:p>
        </w:tc>
      </w:tr>
      <w:tr w:rsidR="005C6EEA" w14:paraId="204E0BF4" w14:textId="77777777">
        <w:trPr>
          <w:jc w:val="center"/>
        </w:trPr>
        <w:tc>
          <w:tcPr>
            <w:tcW w:w="4320" w:type="dxa"/>
          </w:tcPr>
          <w:p w14:paraId="27C67AF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学科</w:t>
            </w:r>
          </w:p>
        </w:tc>
        <w:tc>
          <w:tcPr>
            <w:tcW w:w="4320" w:type="dxa"/>
          </w:tcPr>
          <w:p w14:paraId="0467E1C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>语文</w:t>
            </w:r>
          </w:p>
        </w:tc>
      </w:tr>
      <w:tr w:rsidR="005C6EEA" w14:paraId="2F9DA207" w14:textId="77777777">
        <w:trPr>
          <w:jc w:val="center"/>
        </w:trPr>
        <w:tc>
          <w:tcPr>
            <w:tcW w:w="4320" w:type="dxa"/>
          </w:tcPr>
          <w:p w14:paraId="6D2D55F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教材版本</w:t>
            </w:r>
          </w:p>
        </w:tc>
        <w:tc>
          <w:tcPr>
            <w:tcW w:w="4320" w:type="dxa"/>
          </w:tcPr>
          <w:p w14:paraId="7F4906F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>人教版</w:t>
            </w:r>
          </w:p>
        </w:tc>
      </w:tr>
    </w:tbl>
    <w:p w14:paraId="4D5DAE19" w14:textId="77777777" w:rsidR="005C6EEA" w:rsidRDefault="005C6EEA"/>
    <w:p w14:paraId="1DECE0D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【摘要】</w:t>
      </w:r>
    </w:p>
    <w:p w14:paraId="237A0680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《背影》是一篇回忆性散文，通过描写父亲送别儿子时的细节，展现了深沉的父爱。传统教学方法往往侧重于文本分析，但在情感体验和细节描写方面存在不足。本节课尝试采用朗读、讨论、小组合作等方法，引导学生深入理解课文，体会文中情感，并联系生活实际进行写作训练。本教学设计希望体现以下特色：（1）注重情感体验；（2）强化细节描写的学习；（3）促进学生的自主学习。</w:t>
      </w:r>
    </w:p>
    <w:p w14:paraId="1B581C0B" w14:textId="77777777" w:rsidR="005C6EEA" w:rsidRPr="00B240FE" w:rsidRDefault="005C6EEA">
      <w:pPr>
        <w:rPr>
          <w:rFonts w:ascii="宋体" w:eastAsia="宋体" w:hAnsi="宋体"/>
        </w:rPr>
      </w:pPr>
    </w:p>
    <w:p w14:paraId="1E3886AC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【教学内容分析】</w:t>
      </w:r>
    </w:p>
    <w:p w14:paraId="7993428E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《背影》是现代著名散文家朱自清创作的一篇回忆性散文，通过描写父亲送别儿子时的细节，特别是父亲穿过铁道为儿子买橘子的'背影'，展现了深沉的父爱。文章语言朴实自然，情感真挚动人，细节描写生动具体，结构严谨。在课程体系中，该文位于八年级上册，旨在培养学生对亲情的理解和表达能力。</w:t>
      </w:r>
    </w:p>
    <w:p w14:paraId="216D4C21" w14:textId="77777777" w:rsidR="005C6EEA" w:rsidRPr="00B240FE" w:rsidRDefault="005C6EEA">
      <w:pPr>
        <w:rPr>
          <w:rFonts w:ascii="宋体" w:eastAsia="宋体" w:hAnsi="宋体"/>
        </w:rPr>
      </w:pPr>
    </w:p>
    <w:p w14:paraId="790E624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【学习者分析】</w:t>
      </w:r>
    </w:p>
    <w:p w14:paraId="37DD4B42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八年级学生正处于青春期，情感丰富但表达方式往往内敛。他们具备一定的文本阅读和分析能力，对亲情有切身感受但缺乏深刻理解，需要引导才能体会文字背后的深层情感。在细节描写和情感表达方面，学生需要进一步学习。</w:t>
      </w:r>
    </w:p>
    <w:p w14:paraId="3F9CFA6B" w14:textId="77777777" w:rsidR="005C6EEA" w:rsidRPr="00B240FE" w:rsidRDefault="005C6EEA">
      <w:pPr>
        <w:rPr>
          <w:rFonts w:ascii="宋体" w:eastAsia="宋体" w:hAnsi="宋体"/>
        </w:rPr>
      </w:pPr>
    </w:p>
    <w:p w14:paraId="043FB3B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【学习目标及重难点】</w:t>
      </w:r>
    </w:p>
    <w:p w14:paraId="1ADF1D79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1. 通过朗读课文，能够准确把握文章的感情基调（重点）</w:t>
        <w:br/>
        <w:t xml:space="preserve">2. 运用批注阅读法，找出并分析文中细节描写的表现手法（难点）</w:t>
        <w:br/>
        <w:t xml:space="preserve">3. 通过小组合作探究，总结作者情感变化的脉络（重点）</w:t>
        <w:br/>
        <w:t xml:space="preserve">4. 联系生活实际，写出一篇关于亲情的小片段（难点）</w:t>
      </w:r>
    </w:p>
    <w:p w14:paraId="7C7A6D31" w14:textId="77777777" w:rsidR="005C6EEA" w:rsidRPr="00B240FE" w:rsidRDefault="005C6EEA">
      <w:pPr>
        <w:rPr>
          <w:rFonts w:ascii="宋体" w:eastAsia="宋体" w:hAnsi="宋体"/>
        </w:rPr>
      </w:pPr>
    </w:p>
    <w:p w14:paraId="7FBBE084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【课例结构】</w:t>
      </w:r>
    </w:p>
    <w:p w14:paraId="65A1218F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导入新课→初读感知，理清脉络→合作探究，理清线索→课堂小结</w:t>
      </w:r>
    </w:p>
    <w:p w14:paraId="719163A8" w14:textId="77777777" w:rsidR="005C6EEA" w:rsidRPr="00B240FE" w:rsidRDefault="005C6EEA">
      <w:pPr>
        <w:rPr>
          <w:rFonts w:ascii="宋体" w:eastAsia="宋体" w:hAnsi="宋体"/>
        </w:rPr>
      </w:pPr>
    </w:p>
    <w:p w14:paraId="71A915C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【学习活动设计】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6EEA" w:rsidRPr="00B240FE" w14:paraId="341E93A2" w14:textId="77777777">
        <w:tc>
          <w:tcPr>
            <w:tcW w:w="2880" w:type="dxa"/>
          </w:tcPr>
          <w:p w14:paraId="7EB51C9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环节</w:t>
            </w:r>
          </w:p>
        </w:tc>
        <w:tc>
          <w:tcPr>
            <w:tcW w:w="2880" w:type="dxa"/>
          </w:tcPr>
          <w:p w14:paraId="051636E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教师活动</w:t>
            </w:r>
          </w:p>
        </w:tc>
        <w:tc>
          <w:tcPr>
            <w:tcW w:w="2880" w:type="dxa"/>
          </w:tcPr>
          <w:p w14:paraId="40450D5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学生活动</w:t>
            </w:r>
          </w:p>
        </w:tc>
      </w:tr>
      <w:tr w:rsidR="005C6EEA" w:rsidRPr="00B240FE" w14:paraId="786A4C15" w14:textId="77777777">
        <w:tc>
          <w:tcPr>
            <w:tcW w:w="2880" w:type="dxa"/>
          </w:tcPr>
          <w:p w14:paraId="1412887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lastRenderedPageBreak/>
              <w:t xml:space="preserve"/>
            </w:r>
          </w:p>
        </w:tc>
        <w:tc>
          <w:tcPr>
            <w:tcW w:w="2880" w:type="dxa"/>
          </w:tcPr>
          <w:p w14:paraId="260921A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475DE6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:rsidRPr="00B240FE" w14:paraId="45B8190C" w14:textId="77777777">
        <w:tc>
          <w:tcPr>
            <w:tcW w:w="2880" w:type="dxa"/>
          </w:tcPr>
          <w:p w14:paraId="20F5B6E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0D762D0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09A979F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</w:tbl>
    <w:p w14:paraId="42A5BCEC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活动意图说明：导入新课环节通过视频激发学生兴趣，引入课题；初读感知环节帮助学生整体感知课文，掌握基本内容；合作探究环节通过小组讨论，培养学生的合作能力和分析能力；课堂小结环节巩固所学知识，明确作业任务。</w:t>
      </w:r>
    </w:p>
    <w:p w14:paraId="6B4D8239" w14:textId="77777777" w:rsidR="005C6EEA" w:rsidRPr="00B240FE" w:rsidRDefault="005C6EEA">
      <w:pPr>
        <w:rPr>
          <w:rFonts w:ascii="宋体" w:eastAsia="宋体" w:hAnsi="宋体"/>
        </w:rPr>
      </w:pPr>
    </w:p>
    <w:p w14:paraId="1789B26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【板书设计】</w:t>
      </w:r>
    </w:p>
    <w:p w14:paraId="188DF043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板书设计包括课题名称《背影》，作者朱自清，文章结构：第一部分（开篇点题），第二部分（回忆往事），第三部分（结尾呼应）。关键术语：背影、父爱、细节描写、情感变化。</w:t>
      </w:r>
    </w:p>
    <w:p w14:paraId="184701D3" w14:textId="77777777" w:rsidR="005C6EEA" w:rsidRPr="00B240FE" w:rsidRDefault="005C6EEA">
      <w:pPr>
        <w:rPr>
          <w:rFonts w:ascii="宋体" w:eastAsia="宋体" w:hAnsi="宋体"/>
        </w:rPr>
      </w:pPr>
    </w:p>
    <w:p w14:paraId="771DBA11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【作业与拓展学习设计】</w:t>
      </w:r>
    </w:p>
    <w:p w14:paraId="4A7803C7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1. 有感情地朗读课文，思考'背影'的深刻含义</w:t>
        <w:br/>
        <w:t xml:space="preserve">2. 模仿课文细节描写的方法，写一个亲情片段</w:t>
      </w:r>
    </w:p>
    <w:p w14:paraId="7935CED1" w14:textId="77777777" w:rsidR="005C6EEA" w:rsidRPr="00B240FE" w:rsidRDefault="005C6EEA">
      <w:pPr>
        <w:rPr>
          <w:rFonts w:ascii="宋体" w:eastAsia="宋体" w:hAnsi="宋体"/>
        </w:rPr>
      </w:pPr>
    </w:p>
    <w:p w14:paraId="204C2CDA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【素材设计】</w:t>
      </w:r>
    </w:p>
    <w:p w14:paraId="256163AA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本课未设计额外学习素材</w:t>
      </w:r>
    </w:p>
    <w:p w14:paraId="24393AA4" w14:textId="77777777" w:rsidR="005C6EEA" w:rsidRPr="00B240FE" w:rsidRDefault="005C6EEA">
      <w:pPr>
        <w:rPr>
          <w:rFonts w:ascii="宋体" w:eastAsia="宋体" w:hAnsi="宋体"/>
        </w:rPr>
      </w:pPr>
    </w:p>
    <w:p w14:paraId="428B5CC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【反思：思维训练点】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33EA9316" w14:textId="77777777">
        <w:tc>
          <w:tcPr>
            <w:tcW w:w="4320" w:type="dxa"/>
          </w:tcPr>
          <w:p w14:paraId="7773F94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思维训练点</w:t>
            </w:r>
          </w:p>
        </w:tc>
        <w:tc>
          <w:tcPr>
            <w:tcW w:w="4320" w:type="dxa"/>
          </w:tcPr>
          <w:p w14:paraId="372F7D66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说明</w:t>
            </w:r>
          </w:p>
        </w:tc>
      </w:tr>
      <w:tr w:rsidR="005C6EEA" w14:paraId="5D69F289" w14:textId="77777777">
        <w:tc>
          <w:tcPr>
            <w:tcW w:w="4320" w:type="dxa"/>
          </w:tcPr>
          <w:p w14:paraId="4919957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认知冲突</w:t>
            </w:r>
          </w:p>
        </w:tc>
        <w:tc>
          <w:tcPr>
            <w:tcW w:w="4320" w:type="dxa"/>
          </w:tcPr>
          <w:p w14:paraId="75872A2D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125D070" w14:textId="77777777">
        <w:tc>
          <w:tcPr>
            <w:tcW w:w="4320" w:type="dxa"/>
          </w:tcPr>
          <w:p w14:paraId="448A6B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思维图示</w:t>
            </w:r>
          </w:p>
        </w:tc>
        <w:tc>
          <w:tcPr>
            <w:tcW w:w="4320" w:type="dxa"/>
          </w:tcPr>
          <w:p w14:paraId="0D3ABB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8B84922" w14:textId="77777777">
        <w:tc>
          <w:tcPr>
            <w:tcW w:w="4320" w:type="dxa"/>
          </w:tcPr>
          <w:p w14:paraId="42BA2AC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变式运用</w:t>
            </w:r>
          </w:p>
        </w:tc>
        <w:tc>
          <w:tcPr>
            <w:tcW w:w="4320" w:type="dxa"/>
          </w:tcPr>
          <w:p w14:paraId="7B0924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</w:tbl>
    <w:p w14:paraId="40DA6B81" w14:textId="77777777" w:rsidR="005C6EEA" w:rsidRDefault="005C6EEA"/>
    <w:sectPr w:rsidR="005C6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63DD8" w14:textId="77777777" w:rsidR="002F0443" w:rsidRDefault="002F0443" w:rsidP="00B240FE">
      <w:pPr>
        <w:spacing w:after="0" w:line="240" w:lineRule="auto"/>
      </w:pPr>
      <w:r>
        <w:separator/>
      </w:r>
    </w:p>
  </w:endnote>
  <w:endnote w:type="continuationSeparator" w:id="0">
    <w:p w14:paraId="45560DE4" w14:textId="77777777" w:rsidR="002F0443" w:rsidRDefault="002F0443" w:rsidP="00B2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F7573" w14:textId="77777777" w:rsidR="002F0443" w:rsidRDefault="002F0443" w:rsidP="00B240FE">
      <w:pPr>
        <w:spacing w:after="0" w:line="240" w:lineRule="auto"/>
      </w:pPr>
      <w:r>
        <w:separator/>
      </w:r>
    </w:p>
  </w:footnote>
  <w:footnote w:type="continuationSeparator" w:id="0">
    <w:p w14:paraId="35ABFAF2" w14:textId="77777777" w:rsidR="002F0443" w:rsidRDefault="002F0443" w:rsidP="00B2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863331">
    <w:abstractNumId w:val="8"/>
  </w:num>
  <w:num w:numId="2" w16cid:durableId="1666780952">
    <w:abstractNumId w:val="6"/>
  </w:num>
  <w:num w:numId="3" w16cid:durableId="1087269547">
    <w:abstractNumId w:val="5"/>
  </w:num>
  <w:num w:numId="4" w16cid:durableId="761418996">
    <w:abstractNumId w:val="4"/>
  </w:num>
  <w:num w:numId="5" w16cid:durableId="306471202">
    <w:abstractNumId w:val="7"/>
  </w:num>
  <w:num w:numId="6" w16cid:durableId="1271889536">
    <w:abstractNumId w:val="3"/>
  </w:num>
  <w:num w:numId="7" w16cid:durableId="1896114118">
    <w:abstractNumId w:val="2"/>
  </w:num>
  <w:num w:numId="8" w16cid:durableId="1434979490">
    <w:abstractNumId w:val="1"/>
  </w:num>
  <w:num w:numId="9" w16cid:durableId="611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43"/>
    <w:rsid w:val="00326F90"/>
    <w:rsid w:val="005C6EEA"/>
    <w:rsid w:val="007E607D"/>
    <w:rsid w:val="00AA1D8D"/>
    <w:rsid w:val="00B240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C06837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2025-09-11T15:49:00Z</dcterms:modified>
  <cp:category/>
  <dc:identifier/>
  <dc:language/>
</cp:coreProperties>
</file>