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DF5E7" w14:textId="77777777" w:rsidR="005C6EEA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思维发展型课堂教学设计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5C6EEA" w14:paraId="4D77F640" w14:textId="77777777">
        <w:trPr>
          <w:jc w:val="center"/>
        </w:trPr>
        <w:tc>
          <w:tcPr>
            <w:tcW w:w="4320" w:type="dxa"/>
          </w:tcPr>
          <w:p w14:paraId="542F98C0" w14:textId="77777777" w:rsidR="005C6EEA" w:rsidRPr="00B240FE" w:rsidRDefault="00000000">
            <w:pPr>
              <w:rPr>
                <w:rFonts w:ascii="宋体" w:eastAsia="宋体" w:hAnsi="宋体"/>
              </w:rPr>
            </w:pPr>
            <w:proofErr w:type="spellStart"/>
            <w:r w:rsidRPr="00B240FE">
              <w:rPr>
                <w:rFonts w:ascii="宋体" w:eastAsia="宋体" w:hAnsi="宋体"/>
                <w:b/>
              </w:rPr>
              <w:t>课例名称</w:t>
            </w:r>
            <w:proofErr w:type="spellEnd"/>
          </w:p>
        </w:tc>
        <w:tc>
          <w:tcPr>
            <w:tcW w:w="4320" w:type="dxa"/>
          </w:tcPr>
          <w:p w14:paraId="4103E514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4FAC8065" w14:textId="77777777">
        <w:trPr>
          <w:jc w:val="center"/>
        </w:trPr>
        <w:tc>
          <w:tcPr>
            <w:tcW w:w="4320" w:type="dxa"/>
          </w:tcPr>
          <w:p w14:paraId="0E2EC1C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学段年级</w:t>
            </w:r>
          </w:p>
        </w:tc>
        <w:tc>
          <w:tcPr>
            <w:tcW w:w="4320" w:type="dxa"/>
          </w:tcPr>
          <w:p w14:paraId="32CBCE0C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204E0BF4" w14:textId="77777777">
        <w:trPr>
          <w:jc w:val="center"/>
        </w:trPr>
        <w:tc>
          <w:tcPr>
            <w:tcW w:w="4320" w:type="dxa"/>
          </w:tcPr>
          <w:p w14:paraId="27C67AF5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学科</w:t>
            </w:r>
          </w:p>
        </w:tc>
        <w:tc>
          <w:tcPr>
            <w:tcW w:w="4320" w:type="dxa"/>
          </w:tcPr>
          <w:p w14:paraId="0467E1CC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2F9DA207" w14:textId="77777777">
        <w:trPr>
          <w:jc w:val="center"/>
        </w:trPr>
        <w:tc>
          <w:tcPr>
            <w:tcW w:w="4320" w:type="dxa"/>
          </w:tcPr>
          <w:p w14:paraId="6D2D55FF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教材版本</w:t>
            </w:r>
          </w:p>
        </w:tc>
        <w:tc>
          <w:tcPr>
            <w:tcW w:w="4320" w:type="dxa"/>
          </w:tcPr>
          <w:p w14:paraId="7F4906FA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</w:tbl>
    <w:p w14:paraId="4D5DAE19" w14:textId="77777777" w:rsidR="005C6EEA" w:rsidRDefault="005C6EEA"/>
    <w:p w14:paraId="1DECE0D5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【摘要】</w:t>
      </w:r>
    </w:p>
    <w:p w14:paraId="237A0680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1B581C0B" w14:textId="77777777" w:rsidR="005C6EEA" w:rsidRPr="00B240FE" w:rsidRDefault="005C6EEA">
      <w:pPr>
        <w:rPr>
          <w:rFonts w:ascii="宋体" w:eastAsia="宋体" w:hAnsi="宋体"/>
        </w:rPr>
      </w:pPr>
    </w:p>
    <w:p w14:paraId="1E3886AC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【教学内容分析】</w:t>
      </w:r>
    </w:p>
    <w:p w14:paraId="7993428E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216D4C21" w14:textId="77777777" w:rsidR="005C6EEA" w:rsidRPr="00B240FE" w:rsidRDefault="005C6EEA">
      <w:pPr>
        <w:rPr>
          <w:rFonts w:ascii="宋体" w:eastAsia="宋体" w:hAnsi="宋体"/>
        </w:rPr>
      </w:pPr>
    </w:p>
    <w:p w14:paraId="790E6248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【学习者分析】</w:t>
      </w:r>
    </w:p>
    <w:p w14:paraId="37DD4B42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3F9CFA6B" w14:textId="77777777" w:rsidR="005C6EEA" w:rsidRPr="00B240FE" w:rsidRDefault="005C6EEA">
      <w:pPr>
        <w:rPr>
          <w:rFonts w:ascii="宋体" w:eastAsia="宋体" w:hAnsi="宋体"/>
        </w:rPr>
      </w:pPr>
    </w:p>
    <w:p w14:paraId="043FB3BD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【学习目标及重难点】</w:t>
      </w:r>
    </w:p>
    <w:p w14:paraId="1ADF1D79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7C7A6D31" w14:textId="77777777" w:rsidR="005C6EEA" w:rsidRPr="00B240FE" w:rsidRDefault="005C6EEA">
      <w:pPr>
        <w:rPr>
          <w:rFonts w:ascii="宋体" w:eastAsia="宋体" w:hAnsi="宋体"/>
        </w:rPr>
      </w:pPr>
    </w:p>
    <w:p w14:paraId="7FBBE084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【课例结构】</w:t>
      </w:r>
    </w:p>
    <w:p w14:paraId="65A1218F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719163A8" w14:textId="77777777" w:rsidR="005C6EEA" w:rsidRPr="00B240FE" w:rsidRDefault="005C6EEA">
      <w:pPr>
        <w:rPr>
          <w:rFonts w:ascii="宋体" w:eastAsia="宋体" w:hAnsi="宋体"/>
        </w:rPr>
      </w:pPr>
    </w:p>
    <w:p w14:paraId="71A915C5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【学习活动设计】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6EEA" w:rsidRPr="00B240FE" w14:paraId="341E93A2" w14:textId="77777777">
        <w:tc>
          <w:tcPr>
            <w:tcW w:w="2880" w:type="dxa"/>
          </w:tcPr>
          <w:p w14:paraId="7EB51C9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环节</w:t>
            </w:r>
          </w:p>
        </w:tc>
        <w:tc>
          <w:tcPr>
            <w:tcW w:w="2880" w:type="dxa"/>
          </w:tcPr>
          <w:p w14:paraId="051636E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教师活动</w:t>
            </w:r>
          </w:p>
        </w:tc>
        <w:tc>
          <w:tcPr>
            <w:tcW w:w="2880" w:type="dxa"/>
          </w:tcPr>
          <w:p w14:paraId="40450D5E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学生活动</w:t>
            </w:r>
          </w:p>
        </w:tc>
      </w:tr>
      <w:tr w:rsidR="005C6EEA" w:rsidRPr="00B240FE" w14:paraId="786A4C15" w14:textId="77777777">
        <w:tc>
          <w:tcPr>
            <w:tcW w:w="2880" w:type="dxa"/>
          </w:tcPr>
          <w:p w14:paraId="1412887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lastRenderedPageBreak/>
              <w:t xml:space="preserve"/>
            </w:r>
          </w:p>
        </w:tc>
        <w:tc>
          <w:tcPr>
            <w:tcW w:w="2880" w:type="dxa"/>
          </w:tcPr>
          <w:p w14:paraId="260921AE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2880" w:type="dxa"/>
          </w:tcPr>
          <w:p w14:paraId="475DE6C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:rsidRPr="00B240FE" w14:paraId="45B8190C" w14:textId="77777777">
        <w:tc>
          <w:tcPr>
            <w:tcW w:w="2880" w:type="dxa"/>
          </w:tcPr>
          <w:p w14:paraId="20F5B6E5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2880" w:type="dxa"/>
          </w:tcPr>
          <w:p w14:paraId="0D762D0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  <w:tc>
          <w:tcPr>
            <w:tcW w:w="2880" w:type="dxa"/>
          </w:tcPr>
          <w:p w14:paraId="09A979F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</w:tbl>
    <w:p w14:paraId="42A5BCEC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>活动意图说明：</w:t>
      </w:r>
    </w:p>
    <w:p w14:paraId="6B4D8239" w14:textId="77777777" w:rsidR="005C6EEA" w:rsidRPr="00B240FE" w:rsidRDefault="005C6EEA">
      <w:pPr>
        <w:rPr>
          <w:rFonts w:ascii="宋体" w:eastAsia="宋体" w:hAnsi="宋体"/>
        </w:rPr>
      </w:pPr>
    </w:p>
    <w:p w14:paraId="1789B268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【板书设计】</w:t>
      </w:r>
    </w:p>
    <w:p w14:paraId="188DF043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184701D3" w14:textId="77777777" w:rsidR="005C6EEA" w:rsidRPr="00B240FE" w:rsidRDefault="005C6EEA">
      <w:pPr>
        <w:rPr>
          <w:rFonts w:ascii="宋体" w:eastAsia="宋体" w:hAnsi="宋体"/>
        </w:rPr>
      </w:pPr>
    </w:p>
    <w:p w14:paraId="771DBA11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【作业与拓展学习设计】</w:t>
      </w:r>
    </w:p>
    <w:p w14:paraId="4A7803C7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7935CED1" w14:textId="77777777" w:rsidR="005C6EEA" w:rsidRPr="00B240FE" w:rsidRDefault="005C6EEA">
      <w:pPr>
        <w:rPr>
          <w:rFonts w:ascii="宋体" w:eastAsia="宋体" w:hAnsi="宋体"/>
        </w:rPr>
      </w:pPr>
    </w:p>
    <w:p w14:paraId="204C2CDA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【素材设计】</w:t>
      </w:r>
    </w:p>
    <w:p w14:paraId="256163AA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 xml:space="preserve"/>
      </w:r>
    </w:p>
    <w:p w14:paraId="24393AA4" w14:textId="77777777" w:rsidR="005C6EEA" w:rsidRPr="00B240FE" w:rsidRDefault="005C6EEA">
      <w:pPr>
        <w:rPr>
          <w:rFonts w:ascii="宋体" w:eastAsia="宋体" w:hAnsi="宋体"/>
        </w:rPr>
      </w:pPr>
    </w:p>
    <w:p w14:paraId="428B5CCD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【反思：思维训练点】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C6EEA" w14:paraId="33EA9316" w14:textId="77777777">
        <w:tc>
          <w:tcPr>
            <w:tcW w:w="4320" w:type="dxa"/>
          </w:tcPr>
          <w:p w14:paraId="7773F94A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思维训练点</w:t>
            </w:r>
          </w:p>
        </w:tc>
        <w:tc>
          <w:tcPr>
            <w:tcW w:w="4320" w:type="dxa"/>
          </w:tcPr>
          <w:p w14:paraId="372F7D66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说明</w:t>
            </w:r>
          </w:p>
        </w:tc>
      </w:tr>
      <w:tr w:rsidR="005C6EEA" w14:paraId="5D69F289" w14:textId="77777777">
        <w:tc>
          <w:tcPr>
            <w:tcW w:w="4320" w:type="dxa"/>
          </w:tcPr>
          <w:p w14:paraId="4919957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认知冲突</w:t>
            </w:r>
          </w:p>
        </w:tc>
        <w:tc>
          <w:tcPr>
            <w:tcW w:w="4320" w:type="dxa"/>
          </w:tcPr>
          <w:p w14:paraId="75872A2D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2125D070" w14:textId="77777777">
        <w:tc>
          <w:tcPr>
            <w:tcW w:w="4320" w:type="dxa"/>
          </w:tcPr>
          <w:p w14:paraId="448A6B14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思维图示</w:t>
            </w:r>
          </w:p>
        </w:tc>
        <w:tc>
          <w:tcPr>
            <w:tcW w:w="4320" w:type="dxa"/>
          </w:tcPr>
          <w:p w14:paraId="0D3ABB0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  <w:tr w:rsidR="005C6EEA" w14:paraId="28B84922" w14:textId="77777777">
        <w:tc>
          <w:tcPr>
            <w:tcW w:w="4320" w:type="dxa"/>
          </w:tcPr>
          <w:p w14:paraId="42BA2ACF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变式运用</w:t>
            </w:r>
          </w:p>
        </w:tc>
        <w:tc>
          <w:tcPr>
            <w:tcW w:w="4320" w:type="dxa"/>
          </w:tcPr>
          <w:p w14:paraId="7B09240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 xml:space="preserve"/>
            </w:r>
          </w:p>
        </w:tc>
      </w:tr>
    </w:tbl>
    <w:p w14:paraId="40DA6B81" w14:textId="77777777" w:rsidR="005C6EEA" w:rsidRDefault="005C6EEA"/>
    <w:sectPr w:rsidR="005C6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63DD8" w14:textId="77777777" w:rsidR="002F0443" w:rsidRDefault="002F0443" w:rsidP="00B240FE">
      <w:pPr>
        <w:spacing w:after="0" w:line="240" w:lineRule="auto"/>
      </w:pPr>
      <w:r>
        <w:separator/>
      </w:r>
    </w:p>
  </w:endnote>
  <w:endnote w:type="continuationSeparator" w:id="0">
    <w:p w14:paraId="45560DE4" w14:textId="77777777" w:rsidR="002F0443" w:rsidRDefault="002F0443" w:rsidP="00B2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F7573" w14:textId="77777777" w:rsidR="002F0443" w:rsidRDefault="002F0443" w:rsidP="00B240FE">
      <w:pPr>
        <w:spacing w:after="0" w:line="240" w:lineRule="auto"/>
      </w:pPr>
      <w:r>
        <w:separator/>
      </w:r>
    </w:p>
  </w:footnote>
  <w:footnote w:type="continuationSeparator" w:id="0">
    <w:p w14:paraId="35ABFAF2" w14:textId="77777777" w:rsidR="002F0443" w:rsidRDefault="002F0443" w:rsidP="00B2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863331">
    <w:abstractNumId w:val="8"/>
  </w:num>
  <w:num w:numId="2" w16cid:durableId="1666780952">
    <w:abstractNumId w:val="6"/>
  </w:num>
  <w:num w:numId="3" w16cid:durableId="1087269547">
    <w:abstractNumId w:val="5"/>
  </w:num>
  <w:num w:numId="4" w16cid:durableId="761418996">
    <w:abstractNumId w:val="4"/>
  </w:num>
  <w:num w:numId="5" w16cid:durableId="306471202">
    <w:abstractNumId w:val="7"/>
  </w:num>
  <w:num w:numId="6" w16cid:durableId="1271889536">
    <w:abstractNumId w:val="3"/>
  </w:num>
  <w:num w:numId="7" w16cid:durableId="1896114118">
    <w:abstractNumId w:val="2"/>
  </w:num>
  <w:num w:numId="8" w16cid:durableId="1434979490">
    <w:abstractNumId w:val="1"/>
  </w:num>
  <w:num w:numId="9" w16cid:durableId="611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443"/>
    <w:rsid w:val="00326F90"/>
    <w:rsid w:val="005C6EEA"/>
    <w:rsid w:val="007E607D"/>
    <w:rsid w:val="00AA1D8D"/>
    <w:rsid w:val="00B240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C06837"/>
  <w14:defaultImageDpi w14:val="300"/>
  <w15:docId w15:val="{1DA703AD-BECF-47E1-A23F-00CEE82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 H</cp:lastModifiedBy>
  <cp:revision>2</cp:revision>
  <dcterms:created xsi:type="dcterms:W3CDTF">2013-12-23T23:15:00Z</dcterms:created>
  <dcterms:modified xsi:type="dcterms:W3CDTF">2025-09-11T15:49:00Z</dcterms:modified>
  <cp:category/>
  <dc:identifier/>
  <dc:language/>
</cp:coreProperties>
</file>