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B2A92" w14:textId="77777777" w:rsidR="005E2728" w:rsidRDefault="00000000">
      <w:pPr>
        <w:pStyle w:val="aa"/>
        <w:jc w:val="center"/>
        <w:rPr>
          <w:lang w:eastAsia="zh-CN"/>
        </w:rPr>
      </w:pPr>
      <w:r>
        <w:rPr>
          <w:lang w:eastAsia="zh-CN"/>
        </w:rPr>
        <w:t>思维发展型课堂教学设计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2592"/>
        <w:gridCol w:w="1728"/>
        <w:gridCol w:w="2856"/>
      </w:tblGrid>
      <w:tr w:rsidR="005E2728" w14:paraId="600E8879" w14:textId="77777777">
        <w:trPr>
          <w:jc w:val="center"/>
        </w:trPr>
        <w:tc>
          <w:tcPr>
            <w:tcW w:w="1728" w:type="dxa"/>
          </w:tcPr>
          <w:p w14:paraId="128CD7F1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5A672F">
              <w:rPr>
                <w:rFonts w:ascii="宋体" w:eastAsia="宋体" w:hAnsi="宋体"/>
                <w:b/>
                <w:sz w:val="24"/>
              </w:rPr>
              <w:t>课例名称</w:t>
            </w:r>
            <w:proofErr w:type="spellEnd"/>
          </w:p>
        </w:tc>
        <w:tc>
          <w:tcPr>
            <w:tcW w:w="2592" w:type="dxa"/>
          </w:tcPr>
          <w:p w14:paraId="4044F52B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>{{ lesson_name }}</w:t>
            </w:r>
          </w:p>
        </w:tc>
        <w:tc>
          <w:tcPr>
            <w:tcW w:w="1728" w:type="dxa"/>
          </w:tcPr>
          <w:p w14:paraId="307E4A70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学段年级</w:t>
            </w:r>
          </w:p>
        </w:tc>
        <w:tc>
          <w:tcPr>
            <w:tcW w:w="2592" w:type="dxa"/>
          </w:tcPr>
          <w:p w14:paraId="77FA8007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>{{ grade_level }}</w:t>
            </w:r>
          </w:p>
        </w:tc>
      </w:tr>
      <w:tr w:rsidR="005E2728" w14:paraId="117F4EE7" w14:textId="77777777">
        <w:trPr>
          <w:jc w:val="center"/>
        </w:trPr>
        <w:tc>
          <w:tcPr>
            <w:tcW w:w="1728" w:type="dxa"/>
          </w:tcPr>
          <w:p w14:paraId="28967495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学科</w:t>
            </w:r>
          </w:p>
        </w:tc>
        <w:tc>
          <w:tcPr>
            <w:tcW w:w="2592" w:type="dxa"/>
          </w:tcPr>
          <w:p w14:paraId="2F033DD0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>{{ subject }}</w:t>
            </w:r>
          </w:p>
        </w:tc>
        <w:tc>
          <w:tcPr>
            <w:tcW w:w="1728" w:type="dxa"/>
          </w:tcPr>
          <w:p w14:paraId="2A672B8E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教材版本</w:t>
            </w:r>
          </w:p>
        </w:tc>
        <w:tc>
          <w:tcPr>
            <w:tcW w:w="2592" w:type="dxa"/>
          </w:tcPr>
          <w:p w14:paraId="52FEBC01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>{{ textbook_version }}</w:t>
            </w:r>
          </w:p>
        </w:tc>
      </w:tr>
      <w:tr w:rsidR="005E2728" w14:paraId="39E519C7" w14:textId="77777777">
        <w:trPr>
          <w:jc w:val="center"/>
        </w:trPr>
        <w:tc>
          <w:tcPr>
            <w:tcW w:w="1728" w:type="dxa"/>
          </w:tcPr>
          <w:p w14:paraId="5C02B3E8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课时</w:t>
            </w:r>
          </w:p>
        </w:tc>
        <w:tc>
          <w:tcPr>
            <w:tcW w:w="2592" w:type="dxa"/>
          </w:tcPr>
          <w:p w14:paraId="6EBCA9C3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>{{ lesson_period }}</w:t>
            </w:r>
          </w:p>
        </w:tc>
        <w:tc>
          <w:tcPr>
            <w:tcW w:w="1728" w:type="dxa"/>
          </w:tcPr>
          <w:p w14:paraId="56C99FEA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学校</w:t>
            </w:r>
          </w:p>
        </w:tc>
        <w:tc>
          <w:tcPr>
            <w:tcW w:w="2592" w:type="dxa"/>
          </w:tcPr>
          <w:p w14:paraId="1008BA70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>{{ teacher_school }}</w:t>
            </w:r>
          </w:p>
        </w:tc>
      </w:tr>
      <w:tr w:rsidR="005E2728" w14:paraId="4D476C63" w14:textId="77777777">
        <w:trPr>
          <w:jc w:val="center"/>
        </w:trPr>
        <w:tc>
          <w:tcPr>
            <w:tcW w:w="1728" w:type="dxa"/>
          </w:tcPr>
          <w:p w14:paraId="251ABEE3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教师</w:t>
            </w:r>
          </w:p>
        </w:tc>
        <w:tc>
          <w:tcPr>
            <w:tcW w:w="2592" w:type="dxa"/>
          </w:tcPr>
          <w:p w14:paraId="0E19CAE8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sz w:val="24"/>
              </w:rPr>
              <w:t>{{ teacher_name }}</w:t>
            </w:r>
          </w:p>
        </w:tc>
        <w:tc>
          <w:tcPr>
            <w:tcW w:w="1728" w:type="dxa"/>
          </w:tcPr>
          <w:p w14:paraId="0E89E1DA" w14:textId="77777777" w:rsidR="005E2728" w:rsidRPr="005A672F" w:rsidRDefault="005E272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2" w:type="dxa"/>
          </w:tcPr>
          <w:p w14:paraId="5AAA2B2E" w14:textId="77777777" w:rsidR="005E2728" w:rsidRPr="005A672F" w:rsidRDefault="005E272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815E24A" w14:textId="77777777" w:rsidR="005E2728" w:rsidRDefault="005E2728"/>
    <w:p w14:paraId="0A96FFF0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一、课例概述</w:t>
      </w:r>
    </w:p>
    <w:p w14:paraId="5DE53F80" w14:textId="77777777" w:rsidR="005E2728" w:rsidRPr="005A672F" w:rsidRDefault="00000000">
      <w:pPr>
        <w:rPr>
          <w:rFonts w:ascii="宋体" w:eastAsia="宋体" w:hAnsi="宋体"/>
        </w:rPr>
      </w:pPr>
      <w:proofErr w:type="gramStart"/>
      <w:r w:rsidRPr="005A672F">
        <w:rPr>
          <w:rFonts w:ascii="宋体" w:eastAsia="宋体" w:hAnsi="宋体"/>
        </w:rPr>
        <w:t>{{ summary</w:t>
      </w:r>
      <w:proofErr w:type="gramEnd"/>
      <w:r w:rsidRPr="005A672F">
        <w:rPr>
          <w:rFonts w:ascii="宋体" w:eastAsia="宋体" w:hAnsi="宋体"/>
        </w:rPr>
        <w:t xml:space="preserve"> }}</w:t>
      </w:r>
    </w:p>
    <w:p w14:paraId="3EC1FCDF" w14:textId="77777777" w:rsidR="005E2728" w:rsidRPr="005A672F" w:rsidRDefault="00000000">
      <w:pPr>
        <w:pStyle w:val="1"/>
        <w:rPr>
          <w:rFonts w:ascii="黑体" w:eastAsia="黑体" w:hAnsi="黑体"/>
        </w:rPr>
      </w:pPr>
      <w:proofErr w:type="spellStart"/>
      <w:r w:rsidRPr="005A672F">
        <w:rPr>
          <w:rFonts w:ascii="黑体" w:eastAsia="黑体" w:hAnsi="黑体"/>
        </w:rPr>
        <w:t>二、内容分析</w:t>
      </w:r>
      <w:proofErr w:type="spellEnd"/>
    </w:p>
    <w:p w14:paraId="330EDC04" w14:textId="77777777" w:rsidR="005E2728" w:rsidRPr="005A672F" w:rsidRDefault="00000000">
      <w:pPr>
        <w:rPr>
          <w:rFonts w:ascii="宋体" w:eastAsia="宋体" w:hAnsi="宋体"/>
        </w:rPr>
      </w:pPr>
      <w:proofErr w:type="gramStart"/>
      <w:r w:rsidRPr="005A672F">
        <w:rPr>
          <w:rFonts w:ascii="宋体" w:eastAsia="宋体" w:hAnsi="宋体"/>
        </w:rPr>
        <w:t xml:space="preserve">{{ </w:t>
      </w:r>
      <w:proofErr w:type="spellStart"/>
      <w:r w:rsidRPr="005A672F">
        <w:rPr>
          <w:rFonts w:ascii="宋体" w:eastAsia="宋体" w:hAnsi="宋体"/>
        </w:rPr>
        <w:t>content</w:t>
      </w:r>
      <w:proofErr w:type="gramEnd"/>
      <w:r w:rsidRPr="005A672F">
        <w:rPr>
          <w:rFonts w:ascii="宋体" w:eastAsia="宋体" w:hAnsi="宋体"/>
        </w:rPr>
        <w:t>_</w:t>
      </w:r>
      <w:proofErr w:type="gramStart"/>
      <w:r w:rsidRPr="005A672F">
        <w:rPr>
          <w:rFonts w:ascii="宋体" w:eastAsia="宋体" w:hAnsi="宋体"/>
        </w:rPr>
        <w:t>analysis</w:t>
      </w:r>
      <w:proofErr w:type="spellEnd"/>
      <w:r w:rsidRPr="005A672F">
        <w:rPr>
          <w:rFonts w:ascii="宋体" w:eastAsia="宋体" w:hAnsi="宋体"/>
        </w:rPr>
        <w:t xml:space="preserve"> }</w:t>
      </w:r>
      <w:proofErr w:type="gramEnd"/>
      <w:r w:rsidRPr="005A672F">
        <w:rPr>
          <w:rFonts w:ascii="宋体" w:eastAsia="宋体" w:hAnsi="宋体"/>
        </w:rPr>
        <w:t>}</w:t>
      </w:r>
    </w:p>
    <w:p w14:paraId="5C1B5999" w14:textId="77777777" w:rsidR="005E2728" w:rsidRPr="005A672F" w:rsidRDefault="00000000">
      <w:pPr>
        <w:pStyle w:val="1"/>
        <w:rPr>
          <w:rFonts w:ascii="黑体" w:eastAsia="黑体" w:hAnsi="黑体"/>
        </w:rPr>
      </w:pPr>
      <w:proofErr w:type="spellStart"/>
      <w:r w:rsidRPr="005A672F">
        <w:rPr>
          <w:rFonts w:ascii="黑体" w:eastAsia="黑体" w:hAnsi="黑体"/>
        </w:rPr>
        <w:t>三、学习者分析</w:t>
      </w:r>
      <w:proofErr w:type="spellEnd"/>
    </w:p>
    <w:p w14:paraId="20491BC0" w14:textId="77777777" w:rsidR="005E2728" w:rsidRPr="005A672F" w:rsidRDefault="00000000">
      <w:pPr>
        <w:rPr>
          <w:rFonts w:ascii="宋体" w:eastAsia="宋体" w:hAnsi="宋体"/>
        </w:rPr>
      </w:pPr>
      <w:proofErr w:type="gramStart"/>
      <w:r w:rsidRPr="005A672F">
        <w:rPr>
          <w:rFonts w:ascii="宋体" w:eastAsia="宋体" w:hAnsi="宋体"/>
        </w:rPr>
        <w:t xml:space="preserve">{{ </w:t>
      </w:r>
      <w:proofErr w:type="spellStart"/>
      <w:r w:rsidRPr="005A672F">
        <w:rPr>
          <w:rFonts w:ascii="宋体" w:eastAsia="宋体" w:hAnsi="宋体"/>
        </w:rPr>
        <w:t>learner</w:t>
      </w:r>
      <w:proofErr w:type="gramEnd"/>
      <w:r w:rsidRPr="005A672F">
        <w:rPr>
          <w:rFonts w:ascii="宋体" w:eastAsia="宋体" w:hAnsi="宋体"/>
        </w:rPr>
        <w:t>_</w:t>
      </w:r>
      <w:proofErr w:type="gramStart"/>
      <w:r w:rsidRPr="005A672F">
        <w:rPr>
          <w:rFonts w:ascii="宋体" w:eastAsia="宋体" w:hAnsi="宋体"/>
        </w:rPr>
        <w:t>analysis</w:t>
      </w:r>
      <w:proofErr w:type="spellEnd"/>
      <w:r w:rsidRPr="005A672F">
        <w:rPr>
          <w:rFonts w:ascii="宋体" w:eastAsia="宋体" w:hAnsi="宋体"/>
        </w:rPr>
        <w:t xml:space="preserve"> }</w:t>
      </w:r>
      <w:proofErr w:type="gramEnd"/>
      <w:r w:rsidRPr="005A672F">
        <w:rPr>
          <w:rFonts w:ascii="宋体" w:eastAsia="宋体" w:hAnsi="宋体"/>
        </w:rPr>
        <w:t>}</w:t>
      </w:r>
    </w:p>
    <w:p w14:paraId="2FBA4E12" w14:textId="77777777" w:rsidR="005E2728" w:rsidRPr="005A672F" w:rsidRDefault="00000000">
      <w:pPr>
        <w:pStyle w:val="1"/>
        <w:rPr>
          <w:rFonts w:ascii="黑体" w:eastAsia="黑体" w:hAnsi="黑体"/>
          <w:lang w:eastAsia="zh-CN"/>
        </w:rPr>
      </w:pPr>
      <w:r w:rsidRPr="005A672F">
        <w:rPr>
          <w:rFonts w:ascii="黑体" w:eastAsia="黑体" w:hAnsi="黑体"/>
          <w:lang w:eastAsia="zh-CN"/>
        </w:rPr>
        <w:t>四、学习目标及重难点</w:t>
      </w:r>
    </w:p>
    <w:p w14:paraId="1951E0A8" w14:textId="77777777" w:rsidR="005E2728" w:rsidRPr="005A672F" w:rsidRDefault="00000000">
      <w:pPr>
        <w:rPr>
          <w:rFonts w:ascii="宋体" w:eastAsia="宋体" w:hAnsi="宋体"/>
        </w:rPr>
      </w:pPr>
      <w:proofErr w:type="gramStart"/>
      <w:r w:rsidRPr="005A672F">
        <w:rPr>
          <w:rFonts w:ascii="宋体" w:eastAsia="宋体" w:hAnsi="宋体"/>
        </w:rPr>
        <w:t xml:space="preserve">{{ </w:t>
      </w:r>
      <w:proofErr w:type="spellStart"/>
      <w:r w:rsidRPr="005A672F">
        <w:rPr>
          <w:rFonts w:ascii="宋体" w:eastAsia="宋体" w:hAnsi="宋体"/>
        </w:rPr>
        <w:t>learning</w:t>
      </w:r>
      <w:proofErr w:type="gramEnd"/>
      <w:r w:rsidRPr="005A672F">
        <w:rPr>
          <w:rFonts w:ascii="宋体" w:eastAsia="宋体" w:hAnsi="宋体"/>
        </w:rPr>
        <w:t>_</w:t>
      </w:r>
      <w:proofErr w:type="gramStart"/>
      <w:r w:rsidRPr="005A672F">
        <w:rPr>
          <w:rFonts w:ascii="宋体" w:eastAsia="宋体" w:hAnsi="宋体"/>
        </w:rPr>
        <w:t>objectives</w:t>
      </w:r>
      <w:proofErr w:type="spellEnd"/>
      <w:r w:rsidRPr="005A672F">
        <w:rPr>
          <w:rFonts w:ascii="宋体" w:eastAsia="宋体" w:hAnsi="宋体"/>
        </w:rPr>
        <w:t xml:space="preserve"> }</w:t>
      </w:r>
      <w:proofErr w:type="gramEnd"/>
      <w:r w:rsidRPr="005A672F">
        <w:rPr>
          <w:rFonts w:ascii="宋体" w:eastAsia="宋体" w:hAnsi="宋体"/>
        </w:rPr>
        <w:t>}</w:t>
      </w:r>
    </w:p>
    <w:p w14:paraId="752457E2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五、教学设计思路</w:t>
      </w:r>
    </w:p>
    <w:p w14:paraId="0E4C648D" w14:textId="77777777" w:rsidR="005E2728" w:rsidRPr="005A672F" w:rsidRDefault="00000000">
      <w:pPr>
        <w:rPr>
          <w:rFonts w:ascii="宋体" w:eastAsia="宋体" w:hAnsi="宋体"/>
        </w:rPr>
      </w:pPr>
      <w:r w:rsidRPr="005A672F">
        <w:rPr>
          <w:rFonts w:ascii="宋体" w:eastAsia="宋体" w:hAnsi="宋体"/>
        </w:rPr>
        <w:t>{{ lesson_structure }}</w:t>
      </w:r>
    </w:p>
    <w:p w14:paraId="23BA3AFC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六、学习活动设计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531"/>
        <w:gridCol w:w="2531"/>
        <w:gridCol w:w="2489"/>
      </w:tblGrid>
      <w:tr w:rsidR="005E2728" w14:paraId="44B8DBE4" w14:textId="77777777">
        <w:trPr>
          <w:jc w:val="center"/>
        </w:trPr>
        <w:tc>
          <w:tcPr>
            <w:tcW w:w="2160" w:type="dxa"/>
          </w:tcPr>
          <w:p w14:paraId="3A758D25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环节名称</w:t>
            </w:r>
          </w:p>
        </w:tc>
        <w:tc>
          <w:tcPr>
            <w:tcW w:w="3600" w:type="dxa"/>
          </w:tcPr>
          <w:p w14:paraId="4AB495BD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教师活动</w:t>
            </w:r>
          </w:p>
        </w:tc>
        <w:tc>
          <w:tcPr>
            <w:tcW w:w="3600" w:type="dxa"/>
          </w:tcPr>
          <w:p w14:paraId="0CE15093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学生活动</w:t>
            </w:r>
          </w:p>
        </w:tc>
        <w:tc>
          <w:tcPr>
            <w:tcW w:w="2160" w:type="dxa"/>
          </w:tcPr>
          <w:p w14:paraId="3ADCD3DF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活动意图</w:t>
            </w:r>
          </w:p>
        </w:tc>
      </w:tr>
      <w:tr w:rsidR="005E2728" w14:paraId="384B330D" w14:textId="77777777">
        <w:trPr>
          <w:jc w:val="center"/>
        </w:trPr>
        <w:tc>
          <w:tcPr>
            <w:tcW w:w="2160" w:type="dxa"/>
          </w:tcPr>
          <w:p w14:paraId="02D8976B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>{% for activity in learning_activities %}{{ activity.name }}{% endfor %}</w:t>
            </w:r>
          </w:p>
        </w:tc>
        <w:tc>
          <w:tcPr>
            <w:tcW w:w="3600" w:type="dxa"/>
          </w:tcPr>
          <w:p w14:paraId="4A359254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>{% for activity in learning_activities %}{{ activity.teacher_activity }}{% endfor %}</w:t>
            </w:r>
          </w:p>
        </w:tc>
        <w:tc>
          <w:tcPr>
            <w:tcW w:w="3600" w:type="dxa"/>
          </w:tcPr>
          <w:p w14:paraId="043B6BAD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>{% for activity in learning_activities %}{{ activity.student_activity }}{% endfor %}</w:t>
            </w:r>
          </w:p>
        </w:tc>
        <w:tc>
          <w:tcPr>
            <w:tcW w:w="2160" w:type="dxa"/>
          </w:tcPr>
          <w:p w14:paraId="769E7714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>{% for activity in learning_activities %}{{ activity.activity_intent }}{% endfor %}</w:t>
            </w:r>
          </w:p>
        </w:tc>
      </w:tr>
    </w:tbl>
    <w:p w14:paraId="37F24C12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lastRenderedPageBreak/>
        <w:t>七、板书设计</w:t>
      </w:r>
    </w:p>
    <w:p w14:paraId="655D19EA" w14:textId="77777777" w:rsidR="005E2728" w:rsidRPr="005A672F" w:rsidRDefault="00000000">
      <w:pPr>
        <w:rPr>
          <w:rFonts w:ascii="宋体" w:eastAsia="宋体" w:hAnsi="宋体"/>
        </w:rPr>
      </w:pPr>
      <w:r w:rsidRPr="005A672F">
        <w:rPr>
          <w:rFonts w:ascii="宋体" w:eastAsia="宋体" w:hAnsi="宋体"/>
        </w:rPr>
        <w:t>{{ blackboard_design }}</w:t>
      </w:r>
    </w:p>
    <w:p w14:paraId="3FB81BDF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八、作业与拓展</w:t>
      </w:r>
    </w:p>
    <w:p w14:paraId="15120924" w14:textId="77777777" w:rsidR="005E2728" w:rsidRPr="005A672F" w:rsidRDefault="00000000">
      <w:pPr>
        <w:rPr>
          <w:rFonts w:ascii="宋体" w:eastAsia="宋体" w:hAnsi="宋体"/>
        </w:rPr>
      </w:pPr>
      <w:r w:rsidRPr="005A672F">
        <w:rPr>
          <w:rFonts w:ascii="宋体" w:eastAsia="宋体" w:hAnsi="宋体"/>
        </w:rPr>
        <w:t>{{ homework_extension }}</w:t>
      </w:r>
    </w:p>
    <w:p w14:paraId="6FF5565C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九、学习素材设计</w:t>
      </w:r>
    </w:p>
    <w:p w14:paraId="31FEEEAD" w14:textId="77777777" w:rsidR="005E2728" w:rsidRPr="005A672F" w:rsidRDefault="00000000">
      <w:pPr>
        <w:rPr>
          <w:rFonts w:ascii="宋体" w:eastAsia="宋体" w:hAnsi="宋体"/>
        </w:rPr>
      </w:pPr>
      <w:r w:rsidRPr="005A672F">
        <w:rPr>
          <w:rFonts w:ascii="宋体" w:eastAsia="宋体" w:hAnsi="宋体"/>
        </w:rPr>
        <w:t>{{ materials_design }}</w:t>
      </w:r>
    </w:p>
    <w:p w14:paraId="1C172204" w14:textId="77777777" w:rsidR="005E2728" w:rsidRPr="005A672F" w:rsidRDefault="00000000">
      <w:pPr>
        <w:pStyle w:val="1"/>
        <w:rPr>
          <w:rFonts w:ascii="黑体" w:eastAsia="黑体" w:hAnsi="黑体"/>
        </w:rPr>
      </w:pPr>
      <w:r w:rsidRPr="005A672F">
        <w:rPr>
          <w:rFonts w:ascii="黑体" w:eastAsia="黑体" w:hAnsi="黑体"/>
        </w:rPr>
        <w:t>十、思维训练点设计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4745"/>
        <w:gridCol w:w="4831"/>
      </w:tblGrid>
      <w:tr w:rsidR="005E2728" w14:paraId="38FB62DB" w14:textId="77777777">
        <w:trPr>
          <w:jc w:val="center"/>
        </w:trPr>
        <w:tc>
          <w:tcPr>
            <w:tcW w:w="2880" w:type="dxa"/>
          </w:tcPr>
          <w:p w14:paraId="3E80ABA6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训练点类型</w:t>
            </w:r>
          </w:p>
        </w:tc>
        <w:tc>
          <w:tcPr>
            <w:tcW w:w="5760" w:type="dxa"/>
          </w:tcPr>
          <w:p w14:paraId="6945E1FC" w14:textId="77777777" w:rsidR="005E2728" w:rsidRPr="005A672F" w:rsidRDefault="00000000">
            <w:pPr>
              <w:jc w:val="center"/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  <w:b/>
                <w:sz w:val="24"/>
              </w:rPr>
              <w:t>具体描述</w:t>
            </w:r>
          </w:p>
        </w:tc>
      </w:tr>
      <w:tr w:rsidR="005E2728" w14:paraId="69FBBE72" w14:textId="77777777">
        <w:trPr>
          <w:jc w:val="center"/>
        </w:trPr>
        <w:tc>
          <w:tcPr>
            <w:tcW w:w="2880" w:type="dxa"/>
          </w:tcPr>
          <w:p w14:paraId="1F0C2B06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>{% for point in reflection_thinking_points %}{{ point.point_type }}{% endfor %}</w:t>
            </w:r>
          </w:p>
        </w:tc>
        <w:tc>
          <w:tcPr>
            <w:tcW w:w="5760" w:type="dxa"/>
          </w:tcPr>
          <w:p w14:paraId="30DB5940" w14:textId="77777777" w:rsidR="005E2728" w:rsidRPr="005A672F" w:rsidRDefault="00000000">
            <w:pPr>
              <w:rPr>
                <w:rFonts w:ascii="宋体" w:eastAsia="宋体" w:hAnsi="宋体"/>
              </w:rPr>
            </w:pPr>
            <w:r w:rsidRPr="005A672F">
              <w:rPr>
                <w:rFonts w:ascii="宋体" w:eastAsia="宋体" w:hAnsi="宋体"/>
              </w:rPr>
              <w:t>{% for point in reflection_thinking_points %}{{ point.description }}{% endfor %}</w:t>
            </w:r>
          </w:p>
        </w:tc>
      </w:tr>
    </w:tbl>
    <w:p w14:paraId="79C5FF37" w14:textId="77777777" w:rsidR="0093243C" w:rsidRDefault="0093243C"/>
    <w:sectPr w:rsidR="009324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231B9" w14:textId="77777777" w:rsidR="0093243C" w:rsidRDefault="0093243C" w:rsidP="005A672F">
      <w:pPr>
        <w:spacing w:after="0" w:line="240" w:lineRule="auto"/>
      </w:pPr>
      <w:r>
        <w:separator/>
      </w:r>
    </w:p>
  </w:endnote>
  <w:endnote w:type="continuationSeparator" w:id="0">
    <w:p w14:paraId="716B929C" w14:textId="77777777" w:rsidR="0093243C" w:rsidRDefault="0093243C" w:rsidP="005A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060C5" w14:textId="77777777" w:rsidR="0093243C" w:rsidRDefault="0093243C" w:rsidP="005A672F">
      <w:pPr>
        <w:spacing w:after="0" w:line="240" w:lineRule="auto"/>
      </w:pPr>
      <w:r>
        <w:separator/>
      </w:r>
    </w:p>
  </w:footnote>
  <w:footnote w:type="continuationSeparator" w:id="0">
    <w:p w14:paraId="627C4A82" w14:textId="77777777" w:rsidR="0093243C" w:rsidRDefault="0093243C" w:rsidP="005A6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459227">
    <w:abstractNumId w:val="8"/>
  </w:num>
  <w:num w:numId="2" w16cid:durableId="1738090836">
    <w:abstractNumId w:val="6"/>
  </w:num>
  <w:num w:numId="3" w16cid:durableId="12610969">
    <w:abstractNumId w:val="5"/>
  </w:num>
  <w:num w:numId="4" w16cid:durableId="498233978">
    <w:abstractNumId w:val="4"/>
  </w:num>
  <w:num w:numId="5" w16cid:durableId="2002613145">
    <w:abstractNumId w:val="7"/>
  </w:num>
  <w:num w:numId="6" w16cid:durableId="954362702">
    <w:abstractNumId w:val="3"/>
  </w:num>
  <w:num w:numId="7" w16cid:durableId="1562515852">
    <w:abstractNumId w:val="2"/>
  </w:num>
  <w:num w:numId="8" w16cid:durableId="583805723">
    <w:abstractNumId w:val="1"/>
  </w:num>
  <w:num w:numId="9" w16cid:durableId="54579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72F"/>
    <w:rsid w:val="005E2728"/>
    <w:rsid w:val="007E607D"/>
    <w:rsid w:val="009324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B06045"/>
  <w14:defaultImageDpi w14:val="300"/>
  <w15:docId w15:val="{1DA703AD-BECF-47E1-A23F-00CEE82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 H</cp:lastModifiedBy>
  <cp:revision>2</cp:revision>
  <dcterms:created xsi:type="dcterms:W3CDTF">2013-12-23T23:15:00Z</dcterms:created>
  <dcterms:modified xsi:type="dcterms:W3CDTF">2025-09-12T00:38:00Z</dcterms:modified>
  <cp:category/>
</cp:coreProperties>
</file>