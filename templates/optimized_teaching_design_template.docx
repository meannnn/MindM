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思维发展型课堂教学设计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课例名称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lesson_name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学段年级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grade_level }}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学科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subject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教材版本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textbook_version }}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lesson_period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学校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teacher_school }}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教师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teacher_name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p/>
    <w:p>
      <w:pPr>
        <w:pStyle w:val="Heading1"/>
      </w:pPr>
      <w:r>
        <w:t>一、课例概述</w:t>
      </w:r>
    </w:p>
    <w:p>
      <w:r>
        <w:t>{{ summary }}</w:t>
      </w:r>
    </w:p>
    <w:p>
      <w:pPr>
        <w:pStyle w:val="Heading1"/>
      </w:pPr>
      <w:r>
        <w:t>二、内容分析</w:t>
      </w:r>
    </w:p>
    <w:p>
      <w:r>
        <w:t>{{ content_analysis }}</w:t>
      </w:r>
    </w:p>
    <w:p>
      <w:pPr>
        <w:pStyle w:val="Heading1"/>
      </w:pPr>
      <w:r>
        <w:t>三、学习者分析</w:t>
      </w:r>
    </w:p>
    <w:p>
      <w:r>
        <w:t>{{ learner_analysis }}</w:t>
      </w:r>
    </w:p>
    <w:p>
      <w:pPr>
        <w:pStyle w:val="Heading1"/>
      </w:pPr>
      <w:r>
        <w:t>四、学习目标及重难点</w:t>
      </w:r>
    </w:p>
    <w:p>
      <w:r>
        <w:t>{{ learning_objectives }}</w:t>
      </w:r>
    </w:p>
    <w:p>
      <w:pPr>
        <w:pStyle w:val="Heading1"/>
      </w:pPr>
      <w:r>
        <w:t>五、教学设计思路</w:t>
      </w:r>
    </w:p>
    <w:p>
      <w:r>
        <w:t>{{ lesson_structure }}</w:t>
      </w:r>
    </w:p>
    <w:p>
      <w:pPr>
        <w:pStyle w:val="Heading1"/>
      </w:pPr>
      <w:r>
        <w:t>六、学习活动设计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环节名称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教师活动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学生活动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活动意图</w:t>
            </w:r>
          </w:p>
        </w:tc>
      </w:tr>
    </w:tbl>
    <w:p>
      <w:r>
        <w:t>{% for activity in learning_activities %}</w:t>
      </w:r>
    </w:p>
    <w:p>
      <w:r>
        <w:t>| {{ activity.name }} | {{ activity.teacher_activity }} | {{ activity.student_activity }} | {{ activity_intent }} |</w:t>
      </w:r>
    </w:p>
    <w:p>
      <w:r>
        <w:t>{% endfor %}</w:t>
      </w:r>
    </w:p>
    <w:p>
      <w:pPr>
        <w:pStyle w:val="Heading1"/>
      </w:pPr>
      <w:r>
        <w:t>七、板书设计</w:t>
      </w:r>
    </w:p>
    <w:p>
      <w:r>
        <w:t>{{ blackboard_design }}</w:t>
      </w:r>
    </w:p>
    <w:p>
      <w:pPr>
        <w:pStyle w:val="Heading1"/>
      </w:pPr>
      <w:r>
        <w:t>八、作业与拓展</w:t>
      </w:r>
    </w:p>
    <w:p>
      <w:r>
        <w:t>{{ homework_extension }}</w:t>
      </w:r>
    </w:p>
    <w:p>
      <w:pPr>
        <w:pStyle w:val="Heading1"/>
      </w:pPr>
      <w:r>
        <w:t>九、学习素材设计</w:t>
      </w:r>
    </w:p>
    <w:p>
      <w:r>
        <w:t>{{ materials_design }}</w:t>
      </w:r>
    </w:p>
    <w:p>
      <w:pPr>
        <w:pStyle w:val="Heading1"/>
      </w:pPr>
      <w:r>
        <w:t>十、思维训练点设计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训练点类型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b/>
                <w:sz w:val="24"/>
              </w:rPr>
              <w:t>具体描述</w:t>
            </w:r>
          </w:p>
        </w:tc>
      </w:tr>
    </w:tbl>
    <w:p>
      <w:r>
        <w:t>{% for point in reflection_thinking_points %}</w:t>
      </w:r>
    </w:p>
    <w:p>
      <w:r>
        <w:t>| {{ point.point_type }} | {{ point.description }} |</w:t>
      </w:r>
    </w:p>
    <w:p>
      <w:r>
        <w:t>{% endfor %}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