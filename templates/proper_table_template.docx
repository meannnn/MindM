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教学设计模板</w:t>
      </w:r>
    </w:p>
    <w:p>
      <w:pPr>
        <w:pStyle w:val="Heading1"/>
      </w:pPr>
      <w:r>
        <w:t>基本信息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课例名称</w:t>
            </w:r>
          </w:p>
        </w:tc>
        <w:tc>
          <w:tcPr>
            <w:tcW w:type="dxa" w:w="4320"/>
          </w:tcPr>
          <w:p>
            <w:r>
              <w:t>{{ lesson_name }}</w:t>
            </w:r>
          </w:p>
        </w:tc>
      </w:tr>
      <w:tr>
        <w:tc>
          <w:tcPr>
            <w:tcW w:type="dxa" w:w="4320"/>
          </w:tcPr>
          <w:p>
            <w:r>
              <w:t>学段年级</w:t>
            </w:r>
          </w:p>
        </w:tc>
        <w:tc>
          <w:tcPr>
            <w:tcW w:type="dxa" w:w="4320"/>
          </w:tcPr>
          <w:p>
            <w:r>
              <w:t>{{ grade_level }}</w:t>
            </w:r>
          </w:p>
        </w:tc>
      </w:tr>
      <w:tr>
        <w:tc>
          <w:tcPr>
            <w:tcW w:type="dxa" w:w="4320"/>
          </w:tcPr>
          <w:p>
            <w:r>
              <w:t>学科</w:t>
            </w:r>
          </w:p>
        </w:tc>
        <w:tc>
          <w:tcPr>
            <w:tcW w:type="dxa" w:w="4320"/>
          </w:tcPr>
          <w:p>
            <w:r>
              <w:t>{{ subject }}</w:t>
            </w:r>
          </w:p>
        </w:tc>
      </w:tr>
      <w:tr>
        <w:tc>
          <w:tcPr>
            <w:tcW w:type="dxa" w:w="4320"/>
          </w:tcPr>
          <w:p>
            <w:r>
              <w:t>教材版本</w:t>
            </w:r>
          </w:p>
        </w:tc>
        <w:tc>
          <w:tcPr>
            <w:tcW w:type="dxa" w:w="4320"/>
          </w:tcPr>
          <w:p>
            <w:r>
              <w:t>{{ textbook_version }}</w:t>
            </w:r>
          </w:p>
        </w:tc>
      </w:tr>
    </w:tbl>
    <w:p>
      <w:pPr>
        <w:pStyle w:val="Heading1"/>
      </w:pPr>
      <w:r>
        <w:t>教学设计内容</w:t>
      </w:r>
    </w:p>
    <w:p>
      <w:pPr>
        <w:pStyle w:val="Heading2"/>
      </w:pPr>
      <w:r>
        <w:t>课例概述</w:t>
      </w:r>
    </w:p>
    <w:p>
      <w:r>
        <w:t>{{ summary }}</w:t>
      </w:r>
    </w:p>
    <w:p>
      <w:pPr>
        <w:pStyle w:val="Heading2"/>
      </w:pPr>
      <w:r>
        <w:t>内容分析</w:t>
      </w:r>
    </w:p>
    <w:p>
      <w:r>
        <w:t>{{ content_analysis }}</w:t>
      </w:r>
    </w:p>
    <w:p>
      <w:pPr>
        <w:pStyle w:val="Heading2"/>
      </w:pPr>
      <w:r>
        <w:t>学情分析</w:t>
      </w:r>
    </w:p>
    <w:p>
      <w:r>
        <w:t>{{ learner_analysis }}</w:t>
      </w:r>
    </w:p>
    <w:p>
      <w:pPr>
        <w:pStyle w:val="Heading2"/>
      </w:pPr>
      <w:r>
        <w:t>学习目标及重难点</w:t>
      </w:r>
    </w:p>
    <w:p>
      <w:r>
        <w:t>{{ learning_objectives }}</w:t>
      </w:r>
    </w:p>
    <w:p>
      <w:pPr>
        <w:pStyle w:val="Heading2"/>
      </w:pPr>
      <w:r>
        <w:t>课例结构</w:t>
      </w:r>
    </w:p>
    <w:p>
      <w:r>
        <w:t>{{ lesson_structure }}</w:t>
      </w:r>
    </w:p>
    <w:p>
      <w:pPr>
        <w:pStyle w:val="Heading2"/>
      </w:pPr>
      <w:r>
        <w:t>活动意图</w:t>
      </w:r>
    </w:p>
    <w:p>
      <w:r>
        <w:t>{{ activity_intent }}</w:t>
      </w:r>
    </w:p>
    <w:p>
      <w:pPr>
        <w:pStyle w:val="Heading2"/>
      </w:pPr>
      <w:r>
        <w:t>板书设计</w:t>
      </w:r>
    </w:p>
    <w:p>
      <w:r>
        <w:t>{{ blackboard_design }}</w:t>
      </w:r>
    </w:p>
    <w:p>
      <w:pPr>
        <w:pStyle w:val="Heading2"/>
      </w:pPr>
      <w:r>
        <w:t>作业拓展</w:t>
      </w:r>
    </w:p>
    <w:p>
      <w:r>
        <w:t>{{ homework_extension }}</w:t>
      </w:r>
    </w:p>
    <w:p>
      <w:pPr>
        <w:pStyle w:val="Heading2"/>
      </w:pPr>
      <w:r>
        <w:t>材料设计</w:t>
      </w:r>
    </w:p>
    <w:p>
      <w:r>
        <w:t>{{ materials_design }}</w:t>
      </w:r>
    </w:p>
    <w:p>
      <w:pPr>
        <w:pStyle w:val="Heading1"/>
      </w:pPr>
      <w:r>
        <w:t>学习活动设计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活动名称</w:t>
            </w:r>
          </w:p>
        </w:tc>
        <w:tc>
          <w:tcPr>
            <w:tcW w:type="dxa" w:w="2160"/>
          </w:tcPr>
          <w:p>
            <w:r>
              <w:t>教师活动</w:t>
            </w:r>
          </w:p>
        </w:tc>
        <w:tc>
          <w:tcPr>
            <w:tcW w:type="dxa" w:w="2160"/>
          </w:tcPr>
          <w:p>
            <w:r>
              <w:t>学生活动</w:t>
            </w:r>
          </w:p>
        </w:tc>
        <w:tc>
          <w:tcPr>
            <w:tcW w:type="dxa" w:w="2160"/>
          </w:tcPr>
          <w:p>
            <w:r>
              <w:t>活动意图</w:t>
            </w:r>
          </w:p>
        </w:tc>
      </w:tr>
    </w:tbl>
    <w:p>
      <w:r>
        <w:t>注意：请在Word中手动编辑表格，将以下内容添加到表格中：</w:t>
      </w:r>
    </w:p>
    <w:p>
      <w:r>
        <w:t>1. 在表格第二行添加：{% for activity in learning_activities %}</w:t>
      </w:r>
    </w:p>
    <w:p>
      <w:r>
        <w:t>2. 在表格中添加新行，包含：{{ activity.name }} | {{ activity.teacher_activity }} | {{ activity.student_activity }} | {{ activity.activity_intent }}</w:t>
      </w:r>
    </w:p>
    <w:p>
      <w:r>
        <w:t>3. 在表格最后添加：{% endfor %}</w:t>
      </w:r>
    </w:p>
    <w:p>
      <w:pPr>
        <w:pStyle w:val="Heading1"/>
      </w:pPr>
      <w:r>
        <w:t>思维训练点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类型</w:t>
            </w:r>
          </w:p>
        </w:tc>
        <w:tc>
          <w:tcPr>
            <w:tcW w:type="dxa" w:w="4320"/>
          </w:tcPr>
          <w:p>
            <w:r>
              <w:t>说明</w:t>
            </w:r>
          </w:p>
        </w:tc>
      </w:tr>
    </w:tbl>
    <w:p>
      <w:r>
        <w:t>注意：请在Word中手动编辑表格，将以下内容添加到表格中：</w:t>
      </w:r>
    </w:p>
    <w:p>
      <w:r>
        <w:t>1. 在表格第二行添加：{% for point in reflection_thinking_points %}</w:t>
      </w:r>
    </w:p>
    <w:p>
      <w:r>
        <w:t>2. 在表格中添加新行，包含：{{ point.point_type }} | {{ point.description }}</w:t>
      </w:r>
    </w:p>
    <w:p>
      <w:r>
        <w:t>3. 在表格最后添加：{% endfor %}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