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DF5E7" w14:textId="77777777" w:rsidR="005C6EEA" w:rsidRDefault="00000000">
      <w:pPr>
        <w:pStyle w:val="aa"/>
        <w:jc w:val="center"/>
        <w:rPr>
          <w:lang w:eastAsia="zh-CN"/>
        </w:rPr>
      </w:pPr>
      <w:r>
        <w:rPr>
          <w:lang w:eastAsia="zh-CN"/>
        </w:rPr>
        <w:t>思维发展型课堂教学设计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5C6EEA" w14:paraId="4D77F640" w14:textId="77777777">
        <w:trPr>
          <w:jc w:val="center"/>
        </w:trPr>
        <w:tc>
          <w:tcPr>
            <w:tcW w:w="4320" w:type="dxa"/>
          </w:tcPr>
          <w:p w14:paraId="542F98C0" w14:textId="77777777" w:rsidR="005C6EEA" w:rsidRPr="00B240FE" w:rsidRDefault="00000000">
            <w:pPr>
              <w:rPr>
                <w:rFonts w:ascii="宋体" w:eastAsia="宋体" w:hAnsi="宋体"/>
              </w:rPr>
            </w:pPr>
            <w:proofErr w:type="spellStart"/>
            <w:r w:rsidRPr="00B240FE">
              <w:rPr>
                <w:rFonts w:ascii="宋体" w:eastAsia="宋体" w:hAnsi="宋体"/>
                <w:b/>
              </w:rPr>
              <w:t>课例名称</w:t>
            </w:r>
            <w:proofErr w:type="spellEnd"/>
          </w:p>
        </w:tc>
        <w:tc>
          <w:tcPr>
            <w:tcW w:w="4320" w:type="dxa"/>
          </w:tcPr>
          <w:p w14:paraId="4103E514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{{lesson_name}}</w:t>
            </w:r>
          </w:p>
        </w:tc>
      </w:tr>
      <w:tr w:rsidR="005C6EEA" w14:paraId="4FAC8065" w14:textId="77777777">
        <w:trPr>
          <w:jc w:val="center"/>
        </w:trPr>
        <w:tc>
          <w:tcPr>
            <w:tcW w:w="4320" w:type="dxa"/>
          </w:tcPr>
          <w:p w14:paraId="0E2EC1C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学段年级</w:t>
            </w:r>
          </w:p>
        </w:tc>
        <w:tc>
          <w:tcPr>
            <w:tcW w:w="4320" w:type="dxa"/>
          </w:tcPr>
          <w:p w14:paraId="32CBCE0C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{{grade_level}}</w:t>
            </w:r>
          </w:p>
        </w:tc>
      </w:tr>
      <w:tr w:rsidR="005C6EEA" w14:paraId="204E0BF4" w14:textId="77777777">
        <w:trPr>
          <w:jc w:val="center"/>
        </w:trPr>
        <w:tc>
          <w:tcPr>
            <w:tcW w:w="4320" w:type="dxa"/>
          </w:tcPr>
          <w:p w14:paraId="27C67AF5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学科</w:t>
            </w:r>
          </w:p>
        </w:tc>
        <w:tc>
          <w:tcPr>
            <w:tcW w:w="4320" w:type="dxa"/>
          </w:tcPr>
          <w:p w14:paraId="0467E1CC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{{subject}}</w:t>
            </w:r>
          </w:p>
        </w:tc>
      </w:tr>
      <w:tr w:rsidR="005C6EEA" w14:paraId="2F9DA207" w14:textId="77777777">
        <w:trPr>
          <w:jc w:val="center"/>
        </w:trPr>
        <w:tc>
          <w:tcPr>
            <w:tcW w:w="4320" w:type="dxa"/>
          </w:tcPr>
          <w:p w14:paraId="6D2D55FF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教材版本</w:t>
            </w:r>
          </w:p>
        </w:tc>
        <w:tc>
          <w:tcPr>
            <w:tcW w:w="4320" w:type="dxa"/>
          </w:tcPr>
          <w:p w14:paraId="7F4906FA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{{textbook_version}}</w:t>
            </w:r>
          </w:p>
        </w:tc>
      </w:tr>
    </w:tbl>
    <w:p w14:paraId="4D5DAE19" w14:textId="77777777" w:rsidR="005C6EEA" w:rsidRDefault="005C6EEA"/>
    <w:p w14:paraId="1DECE0D5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【摘要】</w:t>
      </w:r>
    </w:p>
    <w:p w14:paraId="237A0680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{{summary}}</w:t>
      </w:r>
    </w:p>
    <w:p w14:paraId="1B581C0B" w14:textId="77777777" w:rsidR="005C6EEA" w:rsidRPr="00B240FE" w:rsidRDefault="005C6EEA">
      <w:pPr>
        <w:rPr>
          <w:rFonts w:ascii="宋体" w:eastAsia="宋体" w:hAnsi="宋体"/>
        </w:rPr>
      </w:pPr>
    </w:p>
    <w:p w14:paraId="1E3886AC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【教学内容分析】</w:t>
      </w:r>
    </w:p>
    <w:p w14:paraId="7993428E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{{content_analysis}}</w:t>
      </w:r>
    </w:p>
    <w:p w14:paraId="216D4C21" w14:textId="77777777" w:rsidR="005C6EEA" w:rsidRPr="00B240FE" w:rsidRDefault="005C6EEA">
      <w:pPr>
        <w:rPr>
          <w:rFonts w:ascii="宋体" w:eastAsia="宋体" w:hAnsi="宋体"/>
        </w:rPr>
      </w:pPr>
    </w:p>
    <w:p w14:paraId="790E6248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【学习者分析】</w:t>
      </w:r>
    </w:p>
    <w:p w14:paraId="37DD4B42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{{learner_analysis}}</w:t>
      </w:r>
    </w:p>
    <w:p w14:paraId="3F9CFA6B" w14:textId="77777777" w:rsidR="005C6EEA" w:rsidRPr="00B240FE" w:rsidRDefault="005C6EEA">
      <w:pPr>
        <w:rPr>
          <w:rFonts w:ascii="宋体" w:eastAsia="宋体" w:hAnsi="宋体"/>
        </w:rPr>
      </w:pPr>
    </w:p>
    <w:p w14:paraId="043FB3BD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【学习目标及重难点】</w:t>
      </w:r>
    </w:p>
    <w:p w14:paraId="1ADF1D79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{{learning_objectives}}</w:t>
      </w:r>
    </w:p>
    <w:p w14:paraId="7C7A6D31" w14:textId="77777777" w:rsidR="005C6EEA" w:rsidRPr="00B240FE" w:rsidRDefault="005C6EEA">
      <w:pPr>
        <w:rPr>
          <w:rFonts w:ascii="宋体" w:eastAsia="宋体" w:hAnsi="宋体"/>
        </w:rPr>
      </w:pPr>
    </w:p>
    <w:p w14:paraId="7FBBE084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【课例结构】</w:t>
      </w:r>
    </w:p>
    <w:p w14:paraId="65A1218F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{{lesson_structure}}</w:t>
      </w:r>
    </w:p>
    <w:p w14:paraId="719163A8" w14:textId="77777777" w:rsidR="005C6EEA" w:rsidRPr="00B240FE" w:rsidRDefault="005C6EEA">
      <w:pPr>
        <w:rPr>
          <w:rFonts w:ascii="宋体" w:eastAsia="宋体" w:hAnsi="宋体"/>
        </w:rPr>
      </w:pPr>
    </w:p>
    <w:p w14:paraId="71A915C5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【学习活动设计】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C6EEA" w:rsidRPr="00B240FE" w14:paraId="341E93A2" w14:textId="77777777">
        <w:tc>
          <w:tcPr>
            <w:tcW w:w="2880" w:type="dxa"/>
          </w:tcPr>
          <w:p w14:paraId="7EB51C9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环节</w:t>
            </w:r>
          </w:p>
        </w:tc>
        <w:tc>
          <w:tcPr>
            <w:tcW w:w="2880" w:type="dxa"/>
          </w:tcPr>
          <w:p w14:paraId="051636E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教师活动</w:t>
            </w:r>
          </w:p>
        </w:tc>
        <w:tc>
          <w:tcPr>
            <w:tcW w:w="2880" w:type="dxa"/>
          </w:tcPr>
          <w:p w14:paraId="40450D5E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学生活动</w:t>
            </w:r>
          </w:p>
        </w:tc>
      </w:tr>
      <w:tr w:rsidR="005C6EEA" w:rsidRPr="00B240FE" w14:paraId="786A4C15" w14:textId="77777777">
        <w:tc>
          <w:tcPr>
            <w:tcW w:w="2880" w:type="dxa"/>
          </w:tcPr>
          <w:p w14:paraId="1412887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lastRenderedPageBreak/>
              <w:t>{{activity_1_name}}</w:t>
            </w:r>
          </w:p>
        </w:tc>
        <w:tc>
          <w:tcPr>
            <w:tcW w:w="2880" w:type="dxa"/>
          </w:tcPr>
          <w:p w14:paraId="260921AE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{{activity_1_teacher}}</w:t>
            </w:r>
          </w:p>
        </w:tc>
        <w:tc>
          <w:tcPr>
            <w:tcW w:w="2880" w:type="dxa"/>
          </w:tcPr>
          <w:p w14:paraId="475DE6C1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{{activity_1_student}}</w:t>
            </w:r>
          </w:p>
        </w:tc>
      </w:tr>
      <w:tr w:rsidR="005C6EEA" w:rsidRPr="00B240FE" w14:paraId="45B8190C" w14:textId="77777777">
        <w:tc>
          <w:tcPr>
            <w:tcW w:w="2880" w:type="dxa"/>
          </w:tcPr>
          <w:p w14:paraId="20F5B6E5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{{activity_2_name}}</w:t>
            </w:r>
          </w:p>
        </w:tc>
        <w:tc>
          <w:tcPr>
            <w:tcW w:w="2880" w:type="dxa"/>
          </w:tcPr>
          <w:p w14:paraId="0D762D0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{{activity_2_teacher}}</w:t>
            </w:r>
          </w:p>
        </w:tc>
        <w:tc>
          <w:tcPr>
            <w:tcW w:w="2880" w:type="dxa"/>
          </w:tcPr>
          <w:p w14:paraId="09A979F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{{activity_2_student}}</w:t>
            </w:r>
          </w:p>
        </w:tc>
      </w:tr>
    </w:tbl>
    <w:p w14:paraId="42A5BCEC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活动意图说明：{{activity_intent}}</w:t>
      </w:r>
    </w:p>
    <w:p w14:paraId="6B4D8239" w14:textId="77777777" w:rsidR="005C6EEA" w:rsidRPr="00B240FE" w:rsidRDefault="005C6EEA">
      <w:pPr>
        <w:rPr>
          <w:rFonts w:ascii="宋体" w:eastAsia="宋体" w:hAnsi="宋体"/>
        </w:rPr>
      </w:pPr>
    </w:p>
    <w:p w14:paraId="1789B268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【板书设计】</w:t>
      </w:r>
    </w:p>
    <w:p w14:paraId="188DF043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{{blackboard_design}}</w:t>
      </w:r>
    </w:p>
    <w:p w14:paraId="184701D3" w14:textId="77777777" w:rsidR="005C6EEA" w:rsidRPr="00B240FE" w:rsidRDefault="005C6EEA">
      <w:pPr>
        <w:rPr>
          <w:rFonts w:ascii="宋体" w:eastAsia="宋体" w:hAnsi="宋体"/>
        </w:rPr>
      </w:pPr>
    </w:p>
    <w:p w14:paraId="771DBA11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【作业与拓展学习设计】</w:t>
      </w:r>
    </w:p>
    <w:p w14:paraId="4A7803C7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</w:t>
      </w:r>
      <w:proofErr w:type="spellStart"/>
      <w:r w:rsidRPr="00B240FE">
        <w:rPr>
          <w:rFonts w:ascii="宋体" w:eastAsia="宋体" w:hAnsi="宋体"/>
        </w:rPr>
        <w:t>homework_extension</w:t>
      </w:r>
      <w:proofErr w:type="spellEnd"/>
      <w:r w:rsidRPr="00B240FE">
        <w:rPr>
          <w:rFonts w:ascii="宋体" w:eastAsia="宋体" w:hAnsi="宋体"/>
        </w:rPr>
        <w:t>}}</w:t>
      </w:r>
    </w:p>
    <w:p w14:paraId="7935CED1" w14:textId="77777777" w:rsidR="005C6EEA" w:rsidRPr="00B240FE" w:rsidRDefault="005C6EEA">
      <w:pPr>
        <w:rPr>
          <w:rFonts w:ascii="宋体" w:eastAsia="宋体" w:hAnsi="宋体"/>
        </w:rPr>
      </w:pPr>
    </w:p>
    <w:p w14:paraId="204C2CDA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【素材设计】</w:t>
      </w:r>
    </w:p>
    <w:p w14:paraId="256163AA" w14:textId="77777777" w:rsidR="005C6EEA" w:rsidRPr="00B240FE" w:rsidRDefault="00000000">
      <w:pPr>
        <w:rPr>
          <w:rFonts w:ascii="宋体" w:eastAsia="宋体" w:hAnsi="宋体"/>
        </w:rPr>
      </w:pPr>
      <w:r w:rsidRPr="00B240FE">
        <w:rPr>
          <w:rFonts w:ascii="宋体" w:eastAsia="宋体" w:hAnsi="宋体"/>
        </w:rPr>
        <w:t>{{materials_design}}</w:t>
      </w:r>
    </w:p>
    <w:p w14:paraId="24393AA4" w14:textId="77777777" w:rsidR="005C6EEA" w:rsidRPr="00B240FE" w:rsidRDefault="005C6EEA">
      <w:pPr>
        <w:rPr>
          <w:rFonts w:ascii="宋体" w:eastAsia="宋体" w:hAnsi="宋体"/>
        </w:rPr>
      </w:pPr>
    </w:p>
    <w:p w14:paraId="428B5CCD" w14:textId="77777777" w:rsidR="005C6EEA" w:rsidRPr="00B240FE" w:rsidRDefault="00000000">
      <w:pPr>
        <w:pStyle w:val="1"/>
        <w:rPr>
          <w:rFonts w:ascii="黑体" w:eastAsia="黑体" w:hAnsi="黑体"/>
        </w:rPr>
      </w:pPr>
      <w:r w:rsidRPr="00B240FE">
        <w:rPr>
          <w:rFonts w:ascii="黑体" w:eastAsia="黑体" w:hAnsi="黑体"/>
        </w:rPr>
        <w:t>【反思：思维训练点】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C6EEA" w14:paraId="33EA9316" w14:textId="77777777">
        <w:tc>
          <w:tcPr>
            <w:tcW w:w="4320" w:type="dxa"/>
          </w:tcPr>
          <w:p w14:paraId="7773F94A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思维训练点</w:t>
            </w:r>
          </w:p>
        </w:tc>
        <w:tc>
          <w:tcPr>
            <w:tcW w:w="4320" w:type="dxa"/>
          </w:tcPr>
          <w:p w14:paraId="372F7D66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  <w:b/>
              </w:rPr>
              <w:t>说明</w:t>
            </w:r>
          </w:p>
        </w:tc>
      </w:tr>
      <w:tr w:rsidR="005C6EEA" w14:paraId="5D69F289" w14:textId="77777777">
        <w:tc>
          <w:tcPr>
            <w:tcW w:w="4320" w:type="dxa"/>
          </w:tcPr>
          <w:p w14:paraId="49199573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认知冲突</w:t>
            </w:r>
          </w:p>
        </w:tc>
        <w:tc>
          <w:tcPr>
            <w:tcW w:w="4320" w:type="dxa"/>
          </w:tcPr>
          <w:p w14:paraId="75872A2D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{{cognitive_conflict}}</w:t>
            </w:r>
          </w:p>
        </w:tc>
      </w:tr>
      <w:tr w:rsidR="005C6EEA" w14:paraId="2125D070" w14:textId="77777777">
        <w:tc>
          <w:tcPr>
            <w:tcW w:w="4320" w:type="dxa"/>
          </w:tcPr>
          <w:p w14:paraId="448A6B14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思维图示</w:t>
            </w:r>
          </w:p>
        </w:tc>
        <w:tc>
          <w:tcPr>
            <w:tcW w:w="4320" w:type="dxa"/>
          </w:tcPr>
          <w:p w14:paraId="0D3ABB0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{{thinking_diagram}}</w:t>
            </w:r>
          </w:p>
        </w:tc>
      </w:tr>
      <w:tr w:rsidR="005C6EEA" w14:paraId="28B84922" w14:textId="77777777">
        <w:tc>
          <w:tcPr>
            <w:tcW w:w="4320" w:type="dxa"/>
          </w:tcPr>
          <w:p w14:paraId="42BA2ACF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变式运用</w:t>
            </w:r>
          </w:p>
        </w:tc>
        <w:tc>
          <w:tcPr>
            <w:tcW w:w="4320" w:type="dxa"/>
          </w:tcPr>
          <w:p w14:paraId="7B092408" w14:textId="77777777" w:rsidR="005C6EEA" w:rsidRPr="00B240FE" w:rsidRDefault="00000000">
            <w:pPr>
              <w:rPr>
                <w:rFonts w:ascii="宋体" w:eastAsia="宋体" w:hAnsi="宋体"/>
              </w:rPr>
            </w:pPr>
            <w:r w:rsidRPr="00B240FE">
              <w:rPr>
                <w:rFonts w:ascii="宋体" w:eastAsia="宋体" w:hAnsi="宋体"/>
              </w:rPr>
              <w:t>{{variation_application}}</w:t>
            </w:r>
          </w:p>
        </w:tc>
      </w:tr>
    </w:tbl>
    <w:p w14:paraId="40DA6B81" w14:textId="77777777" w:rsidR="005C6EEA" w:rsidRDefault="005C6EEA"/>
    <w:sectPr w:rsidR="005C6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63DD8" w14:textId="77777777" w:rsidR="002F0443" w:rsidRDefault="002F0443" w:rsidP="00B240FE">
      <w:pPr>
        <w:spacing w:after="0" w:line="240" w:lineRule="auto"/>
      </w:pPr>
      <w:r>
        <w:separator/>
      </w:r>
    </w:p>
  </w:endnote>
  <w:endnote w:type="continuationSeparator" w:id="0">
    <w:p w14:paraId="45560DE4" w14:textId="77777777" w:rsidR="002F0443" w:rsidRDefault="002F0443" w:rsidP="00B2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F7573" w14:textId="77777777" w:rsidR="002F0443" w:rsidRDefault="002F0443" w:rsidP="00B240FE">
      <w:pPr>
        <w:spacing w:after="0" w:line="240" w:lineRule="auto"/>
      </w:pPr>
      <w:r>
        <w:separator/>
      </w:r>
    </w:p>
  </w:footnote>
  <w:footnote w:type="continuationSeparator" w:id="0">
    <w:p w14:paraId="35ABFAF2" w14:textId="77777777" w:rsidR="002F0443" w:rsidRDefault="002F0443" w:rsidP="00B2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863331">
    <w:abstractNumId w:val="8"/>
  </w:num>
  <w:num w:numId="2" w16cid:durableId="1666780952">
    <w:abstractNumId w:val="6"/>
  </w:num>
  <w:num w:numId="3" w16cid:durableId="1087269547">
    <w:abstractNumId w:val="5"/>
  </w:num>
  <w:num w:numId="4" w16cid:durableId="761418996">
    <w:abstractNumId w:val="4"/>
  </w:num>
  <w:num w:numId="5" w16cid:durableId="306471202">
    <w:abstractNumId w:val="7"/>
  </w:num>
  <w:num w:numId="6" w16cid:durableId="1271889536">
    <w:abstractNumId w:val="3"/>
  </w:num>
  <w:num w:numId="7" w16cid:durableId="1896114118">
    <w:abstractNumId w:val="2"/>
  </w:num>
  <w:num w:numId="8" w16cid:durableId="1434979490">
    <w:abstractNumId w:val="1"/>
  </w:num>
  <w:num w:numId="9" w16cid:durableId="611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443"/>
    <w:rsid w:val="00326F90"/>
    <w:rsid w:val="005C6EEA"/>
    <w:rsid w:val="007E607D"/>
    <w:rsid w:val="00AA1D8D"/>
    <w:rsid w:val="00B240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C06837"/>
  <w14:defaultImageDpi w14:val="300"/>
  <w15:docId w15:val="{1DA703AD-BECF-47E1-A23F-00CEE82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 H</cp:lastModifiedBy>
  <cp:revision>2</cp:revision>
  <dcterms:created xsi:type="dcterms:W3CDTF">2013-12-23T23:15:00Z</dcterms:created>
  <dcterms:modified xsi:type="dcterms:W3CDTF">2025-09-11T15:49:00Z</dcterms:modified>
  <cp:category/>
</cp:coreProperties>
</file>