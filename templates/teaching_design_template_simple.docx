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思维发展型课堂教学设计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课例名称</w:t>
            </w:r>
          </w:p>
        </w:tc>
        <w:tc>
          <w:tcPr>
            <w:tcW w:type="dxa" w:w="4320"/>
          </w:tcPr>
          <w:p>
            <w:r>
              <w:t>{{lesson_name}}</w:t>
            </w:r>
          </w:p>
        </w:tc>
      </w:tr>
      <w:tr>
        <w:tc>
          <w:tcPr>
            <w:tcW w:type="dxa" w:w="4320"/>
          </w:tcPr>
          <w:p>
            <w:r>
              <w:t>学段年级</w:t>
            </w:r>
          </w:p>
        </w:tc>
        <w:tc>
          <w:tcPr>
            <w:tcW w:type="dxa" w:w="4320"/>
          </w:tcPr>
          <w:p>
            <w:r>
              <w:t>{{grade_level}}</w:t>
            </w:r>
          </w:p>
        </w:tc>
      </w:tr>
      <w:tr>
        <w:tc>
          <w:tcPr>
            <w:tcW w:type="dxa" w:w="4320"/>
          </w:tcPr>
          <w:p>
            <w:r>
              <w:t>学科</w:t>
            </w:r>
          </w:p>
        </w:tc>
        <w:tc>
          <w:tcPr>
            <w:tcW w:type="dxa" w:w="4320"/>
          </w:tcPr>
          <w:p>
            <w:r>
              <w:t>{{subject}}</w:t>
            </w:r>
          </w:p>
        </w:tc>
      </w:tr>
      <w:tr>
        <w:tc>
          <w:tcPr>
            <w:tcW w:type="dxa" w:w="4320"/>
          </w:tcPr>
          <w:p>
            <w:r>
              <w:t>教材版本</w:t>
            </w:r>
          </w:p>
        </w:tc>
        <w:tc>
          <w:tcPr>
            <w:tcW w:type="dxa" w:w="4320"/>
          </w:tcPr>
          <w:p>
            <w:r>
              <w:t>{{textbook_version}}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活动名称</w:t>
            </w:r>
          </w:p>
        </w:tc>
        <w:tc>
          <w:tcPr>
            <w:tcW w:type="dxa" w:w="2160"/>
          </w:tcPr>
          <w:p>
            <w:r>
              <w:t>教师活动</w:t>
            </w:r>
          </w:p>
        </w:tc>
        <w:tc>
          <w:tcPr>
            <w:tcW w:type="dxa" w:w="2160"/>
          </w:tcPr>
          <w:p>
            <w:r>
              <w:t>学生活动</w:t>
            </w:r>
          </w:p>
        </w:tc>
        <w:tc>
          <w:tcPr>
            <w:tcW w:type="dxa" w:w="2160"/>
          </w:tcPr>
          <w:p>
            <w:r>
              <w:t>活动意图</w:t>
            </w:r>
          </w:p>
        </w:tc>
      </w:tr>
      <w:tr>
        <w:tc>
          <w:tcPr>
            <w:tcW w:type="dxa" w:w="2160"/>
          </w:tcPr>
          <w:p>
            <w:r>
              <w:t>{% for activity in learning_activities %}</w:t>
            </w:r>
          </w:p>
        </w:tc>
        <w:tc>
          <w:tcPr>
            <w:tcW w:type="dxa" w:w="2160"/>
          </w:tcPr>
          <w:p>
            <w:r>
              <w:t>{{ activity.name }}</w:t>
            </w:r>
          </w:p>
        </w:tc>
        <w:tc>
          <w:tcPr>
            <w:tcW w:type="dxa" w:w="2160"/>
          </w:tcPr>
          <w:p>
            <w:r>
              <w:t>{{ activity.teacher_activity }}</w:t>
            </w:r>
          </w:p>
        </w:tc>
        <w:tc>
          <w:tcPr>
            <w:tcW w:type="dxa" w:w="2160"/>
          </w:tcPr>
          <w:p>
            <w:r>
              <w:t>{{ activity.student_activity }}</w:t>
            </w:r>
          </w:p>
        </w:tc>
      </w:tr>
      <w:tr>
        <w:tc>
          <w:tcPr>
            <w:tcW w:type="dxa" w:w="2160"/>
          </w:tcPr>
          <w:p>
            <w:r>
              <w:t>{%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类型</w:t>
            </w:r>
          </w:p>
        </w:tc>
        <w:tc>
          <w:tcPr>
            <w:tcW w:type="dxa" w:w="4320"/>
          </w:tcPr>
          <w:p>
            <w:r>
              <w:t>说明</w:t>
            </w:r>
          </w:p>
        </w:tc>
      </w:tr>
      <w:tr>
        <w:tc>
          <w:tcPr>
            <w:tcW w:type="dxa" w:w="4320"/>
          </w:tcPr>
          <w:p>
            <w:r>
              <w:t>{% for point in reflection_thinking_points %}</w:t>
            </w:r>
          </w:p>
        </w:tc>
        <w:tc>
          <w:tcPr>
            <w:tcW w:type="dxa" w:w="4320"/>
          </w:tcPr>
          <w:p>
            <w:r>
              <w:t>{{ point.point_type }}</w:t>
            </w:r>
          </w:p>
        </w:tc>
      </w:tr>
      <w:tr>
        <w:tc>
          <w:tcPr>
            <w:tcW w:type="dxa" w:w="4320"/>
          </w:tcPr>
          <w:p>
            <w:r>
              <w:t>{% endfor %}</w:t>
            </w:r>
          </w:p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